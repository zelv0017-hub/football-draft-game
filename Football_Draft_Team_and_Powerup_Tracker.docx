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7BC9" w14:textId="77777777" w:rsidR="00E61CFB" w:rsidRDefault="00000000">
      <w:pPr>
        <w:pStyle w:val="Title"/>
      </w:pPr>
      <w:r>
        <w:t>📊 FOOTBALL DRAFT WHEEL TEAM TRACKER</w:t>
      </w:r>
    </w:p>
    <w:p w14:paraId="477D8731" w14:textId="77777777" w:rsidR="00E61CFB" w:rsidRDefault="00000000">
      <w:r>
        <w:t>Use this sheet to track players per position and monitor power-up usage during the game.</w:t>
      </w:r>
      <w:r>
        <w:br/>
      </w:r>
    </w:p>
    <w:p w14:paraId="35B82CFB" w14:textId="59DF00D9" w:rsidR="00E61CFB" w:rsidRDefault="00000000">
      <w:pPr>
        <w:pStyle w:val="Heading1"/>
      </w:pPr>
      <w:r>
        <w:t>🧩 Team Tracker</w:t>
      </w:r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2042"/>
        <w:gridCol w:w="2042"/>
        <w:gridCol w:w="2042"/>
        <w:gridCol w:w="2042"/>
        <w:gridCol w:w="2042"/>
      </w:tblGrid>
      <w:tr w:rsidR="00E61CFB" w:rsidRPr="002A2F34" w14:paraId="3F9FBE05" w14:textId="77777777" w:rsidTr="00661383">
        <w:trPr>
          <w:trHeight w:val="589"/>
        </w:trPr>
        <w:tc>
          <w:tcPr>
            <w:tcW w:w="2042" w:type="dxa"/>
            <w:shd w:val="clear" w:color="auto" w:fill="92D050"/>
          </w:tcPr>
          <w:p w14:paraId="75A26C47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Position</w:t>
            </w:r>
          </w:p>
        </w:tc>
        <w:tc>
          <w:tcPr>
            <w:tcW w:w="2042" w:type="dxa"/>
            <w:shd w:val="clear" w:color="auto" w:fill="92D050"/>
          </w:tcPr>
          <w:p w14:paraId="7320CA7D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Player 1</w:t>
            </w:r>
          </w:p>
        </w:tc>
        <w:tc>
          <w:tcPr>
            <w:tcW w:w="2042" w:type="dxa"/>
            <w:shd w:val="clear" w:color="auto" w:fill="92D050"/>
          </w:tcPr>
          <w:p w14:paraId="4C05106D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Player 2</w:t>
            </w:r>
          </w:p>
        </w:tc>
        <w:tc>
          <w:tcPr>
            <w:tcW w:w="2042" w:type="dxa"/>
            <w:shd w:val="clear" w:color="auto" w:fill="92D050"/>
          </w:tcPr>
          <w:p w14:paraId="7953F88A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Player 3</w:t>
            </w:r>
          </w:p>
        </w:tc>
        <w:tc>
          <w:tcPr>
            <w:tcW w:w="2042" w:type="dxa"/>
            <w:shd w:val="clear" w:color="auto" w:fill="92D050"/>
          </w:tcPr>
          <w:p w14:paraId="2572C942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Player 4</w:t>
            </w:r>
          </w:p>
        </w:tc>
      </w:tr>
      <w:tr w:rsidR="00E61CFB" w:rsidRPr="002A2F34" w14:paraId="316824F9" w14:textId="77777777" w:rsidTr="00661383">
        <w:trPr>
          <w:trHeight w:val="622"/>
        </w:trPr>
        <w:tc>
          <w:tcPr>
            <w:tcW w:w="2042" w:type="dxa"/>
          </w:tcPr>
          <w:p w14:paraId="6E49A5DF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Goalkeeper</w:t>
            </w:r>
          </w:p>
        </w:tc>
        <w:tc>
          <w:tcPr>
            <w:tcW w:w="2042" w:type="dxa"/>
          </w:tcPr>
          <w:p w14:paraId="1A6D56F9" w14:textId="3BE810C0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6FAE44C7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0B917A96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67187C5F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6DC63254" w14:textId="77777777" w:rsidTr="00661383">
        <w:trPr>
          <w:trHeight w:val="589"/>
        </w:trPr>
        <w:tc>
          <w:tcPr>
            <w:tcW w:w="2042" w:type="dxa"/>
          </w:tcPr>
          <w:p w14:paraId="035F43D8" w14:textId="5AD63DCB" w:rsidR="00E61CFB" w:rsidRPr="002A2F34" w:rsidRDefault="002A2F34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Left Back</w:t>
            </w:r>
          </w:p>
        </w:tc>
        <w:tc>
          <w:tcPr>
            <w:tcW w:w="2042" w:type="dxa"/>
          </w:tcPr>
          <w:p w14:paraId="78BA71B5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3A92E75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C68022A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D27DFEC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233A9F9D" w14:textId="77777777" w:rsidTr="00661383">
        <w:trPr>
          <w:trHeight w:val="622"/>
        </w:trPr>
        <w:tc>
          <w:tcPr>
            <w:tcW w:w="2042" w:type="dxa"/>
          </w:tcPr>
          <w:p w14:paraId="6785B94C" w14:textId="53C385DE" w:rsidR="00E61CFB" w:rsidRPr="002A2F34" w:rsidRDefault="002A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 Back</w:t>
            </w:r>
          </w:p>
        </w:tc>
        <w:tc>
          <w:tcPr>
            <w:tcW w:w="2042" w:type="dxa"/>
          </w:tcPr>
          <w:p w14:paraId="10229152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92DC22B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0B7EBB20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7DD6364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6D52A388" w14:textId="77777777" w:rsidTr="00661383">
        <w:trPr>
          <w:trHeight w:val="589"/>
        </w:trPr>
        <w:tc>
          <w:tcPr>
            <w:tcW w:w="2042" w:type="dxa"/>
          </w:tcPr>
          <w:p w14:paraId="1B0A0AED" w14:textId="00627344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 xml:space="preserve">Centre Back </w:t>
            </w:r>
          </w:p>
        </w:tc>
        <w:tc>
          <w:tcPr>
            <w:tcW w:w="2042" w:type="dxa"/>
          </w:tcPr>
          <w:p w14:paraId="6B51E51C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3FCF5A29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0C29B75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4D292B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6BE79C13" w14:textId="77777777" w:rsidTr="00661383">
        <w:trPr>
          <w:trHeight w:val="622"/>
        </w:trPr>
        <w:tc>
          <w:tcPr>
            <w:tcW w:w="2042" w:type="dxa"/>
          </w:tcPr>
          <w:p w14:paraId="165895B0" w14:textId="36F9D5E9" w:rsidR="00E61CFB" w:rsidRPr="002A2F34" w:rsidRDefault="002A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Back</w:t>
            </w:r>
          </w:p>
        </w:tc>
        <w:tc>
          <w:tcPr>
            <w:tcW w:w="2042" w:type="dxa"/>
          </w:tcPr>
          <w:p w14:paraId="5F734F6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65B9699F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515DEBE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030EDAAC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5C4F900B" w14:textId="77777777" w:rsidTr="00661383">
        <w:trPr>
          <w:trHeight w:val="589"/>
        </w:trPr>
        <w:tc>
          <w:tcPr>
            <w:tcW w:w="2042" w:type="dxa"/>
          </w:tcPr>
          <w:p w14:paraId="2F5B6976" w14:textId="767F7E04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D</w:t>
            </w:r>
            <w:r w:rsidR="002A2F34" w:rsidRPr="002A2F34">
              <w:rPr>
                <w:sz w:val="24"/>
                <w:szCs w:val="24"/>
              </w:rPr>
              <w:t>efensive Mid</w:t>
            </w:r>
            <w:r w:rsidR="002A2F34">
              <w:rPr>
                <w:sz w:val="24"/>
                <w:szCs w:val="24"/>
              </w:rPr>
              <w:t>fielder</w:t>
            </w:r>
          </w:p>
        </w:tc>
        <w:tc>
          <w:tcPr>
            <w:tcW w:w="2042" w:type="dxa"/>
          </w:tcPr>
          <w:p w14:paraId="60E99547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7C10B495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7ECB8A2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3F73E61C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5282ADFF" w14:textId="77777777" w:rsidTr="00661383">
        <w:trPr>
          <w:trHeight w:val="589"/>
        </w:trPr>
        <w:tc>
          <w:tcPr>
            <w:tcW w:w="2042" w:type="dxa"/>
          </w:tcPr>
          <w:p w14:paraId="7355E7F6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Midfielder</w:t>
            </w:r>
          </w:p>
        </w:tc>
        <w:tc>
          <w:tcPr>
            <w:tcW w:w="2042" w:type="dxa"/>
          </w:tcPr>
          <w:p w14:paraId="41B0ACC5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31E0EAB1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C985C1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1C10FB3A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4866C7D9" w14:textId="77777777" w:rsidTr="00661383">
        <w:trPr>
          <w:trHeight w:val="622"/>
        </w:trPr>
        <w:tc>
          <w:tcPr>
            <w:tcW w:w="2042" w:type="dxa"/>
          </w:tcPr>
          <w:p w14:paraId="7A59E5E0" w14:textId="3C9F574D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Attacking Mid</w:t>
            </w:r>
            <w:r w:rsidR="002A2F34">
              <w:rPr>
                <w:sz w:val="24"/>
                <w:szCs w:val="24"/>
              </w:rPr>
              <w:t>fielder</w:t>
            </w:r>
          </w:p>
        </w:tc>
        <w:tc>
          <w:tcPr>
            <w:tcW w:w="2042" w:type="dxa"/>
          </w:tcPr>
          <w:p w14:paraId="65D4C53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E9E1510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019AD0FF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B50735F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79D7E386" w14:textId="77777777" w:rsidTr="00661383">
        <w:trPr>
          <w:trHeight w:val="589"/>
        </w:trPr>
        <w:tc>
          <w:tcPr>
            <w:tcW w:w="2042" w:type="dxa"/>
          </w:tcPr>
          <w:p w14:paraId="2A0DA7FD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Right Winger</w:t>
            </w:r>
          </w:p>
        </w:tc>
        <w:tc>
          <w:tcPr>
            <w:tcW w:w="2042" w:type="dxa"/>
          </w:tcPr>
          <w:p w14:paraId="68F2501A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32F7E251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6AB21457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4CC3426B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6ECD7B50" w14:textId="77777777" w:rsidTr="00661383">
        <w:trPr>
          <w:trHeight w:val="622"/>
        </w:trPr>
        <w:tc>
          <w:tcPr>
            <w:tcW w:w="2042" w:type="dxa"/>
          </w:tcPr>
          <w:p w14:paraId="6A409805" w14:textId="1A67E36B" w:rsidR="00E61CFB" w:rsidRPr="002A2F34" w:rsidRDefault="00661383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Striker</w:t>
            </w:r>
            <w:r w:rsidRPr="002A2F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</w:tcPr>
          <w:p w14:paraId="4B14D9E6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79F81D79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3E8FB1C1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9A30A4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28B36395" w14:textId="77777777" w:rsidTr="00661383">
        <w:trPr>
          <w:trHeight w:val="589"/>
        </w:trPr>
        <w:tc>
          <w:tcPr>
            <w:tcW w:w="2042" w:type="dxa"/>
          </w:tcPr>
          <w:p w14:paraId="5C009722" w14:textId="1E8C463B" w:rsidR="00E61CFB" w:rsidRPr="002A2F34" w:rsidRDefault="00661383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Left Winger</w:t>
            </w:r>
          </w:p>
        </w:tc>
        <w:tc>
          <w:tcPr>
            <w:tcW w:w="2042" w:type="dxa"/>
          </w:tcPr>
          <w:p w14:paraId="1DB2E2EC" w14:textId="2028A5B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72B83CF7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2107C9A4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14:paraId="42CF606F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E61CFB" w:rsidRPr="002A2F34" w14:paraId="415AC166" w14:textId="77777777" w:rsidTr="00661383">
        <w:trPr>
          <w:trHeight w:val="622"/>
        </w:trPr>
        <w:tc>
          <w:tcPr>
            <w:tcW w:w="2042" w:type="dxa"/>
            <w:shd w:val="clear" w:color="auto" w:fill="E36C0A" w:themeFill="accent6" w:themeFillShade="BF"/>
          </w:tcPr>
          <w:p w14:paraId="05001C21" w14:textId="77777777" w:rsidR="00E61CFB" w:rsidRPr="002A2F34" w:rsidRDefault="00000000">
            <w:pPr>
              <w:rPr>
                <w:sz w:val="24"/>
                <w:szCs w:val="24"/>
              </w:rPr>
            </w:pPr>
            <w:r w:rsidRPr="002A2F34">
              <w:rPr>
                <w:sz w:val="24"/>
                <w:szCs w:val="24"/>
              </w:rPr>
              <w:t>Manager</w:t>
            </w:r>
          </w:p>
        </w:tc>
        <w:tc>
          <w:tcPr>
            <w:tcW w:w="2042" w:type="dxa"/>
            <w:shd w:val="clear" w:color="auto" w:fill="E36C0A" w:themeFill="accent6" w:themeFillShade="BF"/>
          </w:tcPr>
          <w:p w14:paraId="7043DF06" w14:textId="763E9FB0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E36C0A" w:themeFill="accent6" w:themeFillShade="BF"/>
          </w:tcPr>
          <w:p w14:paraId="76CFDC7E" w14:textId="0431ABF3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E36C0A" w:themeFill="accent6" w:themeFillShade="BF"/>
          </w:tcPr>
          <w:p w14:paraId="1F4ABC98" w14:textId="18845993" w:rsidR="00E61CFB" w:rsidRPr="002A2F34" w:rsidRDefault="00E61CFB">
            <w:pPr>
              <w:rPr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E36C0A" w:themeFill="accent6" w:themeFillShade="BF"/>
          </w:tcPr>
          <w:p w14:paraId="1131DF93" w14:textId="77777777" w:rsidR="00E61CFB" w:rsidRPr="002A2F34" w:rsidRDefault="00E61CFB">
            <w:pPr>
              <w:rPr>
                <w:sz w:val="24"/>
                <w:szCs w:val="24"/>
              </w:rPr>
            </w:pPr>
          </w:p>
        </w:tc>
      </w:tr>
      <w:tr w:rsidR="002A2F34" w:rsidRPr="002A2F34" w14:paraId="23D0443C" w14:textId="77777777" w:rsidTr="002A2F34">
        <w:trPr>
          <w:trHeight w:val="589"/>
        </w:trPr>
        <w:tc>
          <w:tcPr>
            <w:tcW w:w="2042" w:type="dxa"/>
            <w:shd w:val="clear" w:color="auto" w:fill="92D050"/>
          </w:tcPr>
          <w:p w14:paraId="04BE8BDD" w14:textId="101BCC86" w:rsidR="002A2F34" w:rsidRPr="002A2F34" w:rsidRDefault="002A2F34">
            <w:pPr>
              <w:rPr>
                <w:color w:val="00B050"/>
                <w:sz w:val="24"/>
                <w:szCs w:val="24"/>
                <w:highlight w:val="yellow"/>
              </w:rPr>
            </w:pPr>
            <w:r w:rsidRPr="002A2F34">
              <w:rPr>
                <w:color w:val="0D0D0D" w:themeColor="text1" w:themeTint="F2"/>
                <w:sz w:val="24"/>
                <w:szCs w:val="24"/>
              </w:rPr>
              <w:t>Scores: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shd w:val="clear" w:color="auto" w:fill="92D050"/>
          </w:tcPr>
          <w:p w14:paraId="1D083E8E" w14:textId="688AF59E" w:rsidR="002A2F34" w:rsidRPr="002A2F34" w:rsidRDefault="002A2F34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92D050"/>
          </w:tcPr>
          <w:p w14:paraId="605499F0" w14:textId="54EBAA6B" w:rsidR="002A2F34" w:rsidRPr="002A2F34" w:rsidRDefault="002A2F34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92D050"/>
          </w:tcPr>
          <w:p w14:paraId="28A2698D" w14:textId="7F8C2268" w:rsidR="002A2F34" w:rsidRPr="002A2F34" w:rsidRDefault="002A2F34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92D050"/>
          </w:tcPr>
          <w:p w14:paraId="79B80622" w14:textId="3E10FB86" w:rsidR="002A2F34" w:rsidRPr="002A2F34" w:rsidRDefault="002A2F34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14:paraId="51BA4C55" w14:textId="04D63B23" w:rsidR="00E61CFB" w:rsidRDefault="00000000">
      <w:r>
        <w:br/>
      </w:r>
    </w:p>
    <w:p w14:paraId="3DF5ADC9" w14:textId="77777777" w:rsidR="002A2F34" w:rsidRDefault="002A2F34">
      <w:pPr>
        <w:pStyle w:val="Heading1"/>
      </w:pPr>
    </w:p>
    <w:p w14:paraId="748DF2B6" w14:textId="77777777" w:rsidR="002A2F34" w:rsidRDefault="002A2F34">
      <w:pPr>
        <w:pStyle w:val="Heading1"/>
      </w:pPr>
    </w:p>
    <w:p w14:paraId="63D2A976" w14:textId="77777777" w:rsidR="002A2F34" w:rsidRDefault="002A2F34" w:rsidP="002A2F34"/>
    <w:p w14:paraId="7937BA70" w14:textId="77777777" w:rsidR="002A2F34" w:rsidRDefault="002A2F34" w:rsidP="002A2F34"/>
    <w:p w14:paraId="730F3064" w14:textId="69F84C20" w:rsidR="00E61CFB" w:rsidRDefault="00000000">
      <w:pPr>
        <w:pStyle w:val="Heading1"/>
      </w:pPr>
      <w:r>
        <w:t>🎮 Power-Up Tracker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4"/>
      </w:tblGrid>
      <w:tr w:rsidR="00E61CFB" w14:paraId="36C9C273" w14:textId="77777777" w:rsidTr="002A2F34">
        <w:trPr>
          <w:trHeight w:val="279"/>
        </w:trPr>
        <w:tc>
          <w:tcPr>
            <w:tcW w:w="1904" w:type="dxa"/>
          </w:tcPr>
          <w:p w14:paraId="28C07287" w14:textId="77777777" w:rsidR="00E61CFB" w:rsidRDefault="00000000">
            <w:r>
              <w:t>Powerup</w:t>
            </w:r>
          </w:p>
        </w:tc>
        <w:tc>
          <w:tcPr>
            <w:tcW w:w="1904" w:type="dxa"/>
          </w:tcPr>
          <w:p w14:paraId="79F664CE" w14:textId="77777777" w:rsidR="00E61CFB" w:rsidRDefault="00000000">
            <w:r>
              <w:t>Player 1</w:t>
            </w:r>
          </w:p>
        </w:tc>
        <w:tc>
          <w:tcPr>
            <w:tcW w:w="1904" w:type="dxa"/>
          </w:tcPr>
          <w:p w14:paraId="7C8622C7" w14:textId="77777777" w:rsidR="00E61CFB" w:rsidRDefault="00000000">
            <w:r>
              <w:t>Player 2</w:t>
            </w:r>
          </w:p>
        </w:tc>
        <w:tc>
          <w:tcPr>
            <w:tcW w:w="1904" w:type="dxa"/>
          </w:tcPr>
          <w:p w14:paraId="40F11485" w14:textId="77777777" w:rsidR="00E61CFB" w:rsidRDefault="00000000">
            <w:r>
              <w:t>Player 3</w:t>
            </w:r>
          </w:p>
        </w:tc>
        <w:tc>
          <w:tcPr>
            <w:tcW w:w="1904" w:type="dxa"/>
          </w:tcPr>
          <w:p w14:paraId="7BACFF44" w14:textId="77777777" w:rsidR="00E61CFB" w:rsidRDefault="00000000">
            <w:r>
              <w:t>Player 4</w:t>
            </w:r>
          </w:p>
        </w:tc>
      </w:tr>
      <w:tr w:rsidR="00E61CFB" w14:paraId="0AC53BE0" w14:textId="77777777" w:rsidTr="002A2F34">
        <w:trPr>
          <w:trHeight w:val="559"/>
        </w:trPr>
        <w:tc>
          <w:tcPr>
            <w:tcW w:w="1904" w:type="dxa"/>
          </w:tcPr>
          <w:p w14:paraId="75357B3C" w14:textId="77777777" w:rsidR="00E61CFB" w:rsidRDefault="00000000">
            <w:r>
              <w:t>Wheel of Fate (P)</w:t>
            </w:r>
          </w:p>
        </w:tc>
        <w:tc>
          <w:tcPr>
            <w:tcW w:w="1904" w:type="dxa"/>
          </w:tcPr>
          <w:p w14:paraId="1FC59540" w14:textId="06886CCE" w:rsidR="00E61CFB" w:rsidRDefault="00E61CFB"/>
        </w:tc>
        <w:tc>
          <w:tcPr>
            <w:tcW w:w="1904" w:type="dxa"/>
          </w:tcPr>
          <w:p w14:paraId="79FB73D1" w14:textId="77E45880" w:rsidR="00E61CFB" w:rsidRDefault="00E61CFB"/>
        </w:tc>
        <w:tc>
          <w:tcPr>
            <w:tcW w:w="1904" w:type="dxa"/>
          </w:tcPr>
          <w:p w14:paraId="3E970246" w14:textId="0E241433" w:rsidR="00E61CFB" w:rsidRDefault="00E61CFB"/>
        </w:tc>
        <w:tc>
          <w:tcPr>
            <w:tcW w:w="1904" w:type="dxa"/>
          </w:tcPr>
          <w:p w14:paraId="423F2041" w14:textId="19279902" w:rsidR="00E61CFB" w:rsidRDefault="00E61CFB"/>
        </w:tc>
      </w:tr>
      <w:tr w:rsidR="00E61CFB" w14:paraId="01766595" w14:textId="77777777" w:rsidTr="002A2F34">
        <w:trPr>
          <w:trHeight w:val="279"/>
        </w:trPr>
        <w:tc>
          <w:tcPr>
            <w:tcW w:w="1904" w:type="dxa"/>
          </w:tcPr>
          <w:p w14:paraId="4B96C72F" w14:textId="77777777" w:rsidR="00E61CFB" w:rsidRDefault="00000000">
            <w:r>
              <w:t>Skip (P)</w:t>
            </w:r>
          </w:p>
        </w:tc>
        <w:tc>
          <w:tcPr>
            <w:tcW w:w="1904" w:type="dxa"/>
          </w:tcPr>
          <w:p w14:paraId="72642280" w14:textId="3AC2D49B" w:rsidR="00E61CFB" w:rsidRDefault="00E61CFB"/>
        </w:tc>
        <w:tc>
          <w:tcPr>
            <w:tcW w:w="1904" w:type="dxa"/>
          </w:tcPr>
          <w:p w14:paraId="068C6CD5" w14:textId="6B49C5FA" w:rsidR="00E61CFB" w:rsidRDefault="00E61CFB"/>
        </w:tc>
        <w:tc>
          <w:tcPr>
            <w:tcW w:w="1904" w:type="dxa"/>
          </w:tcPr>
          <w:p w14:paraId="5437E33F" w14:textId="4C54C657" w:rsidR="00E61CFB" w:rsidRDefault="00E61CFB"/>
        </w:tc>
        <w:tc>
          <w:tcPr>
            <w:tcW w:w="1904" w:type="dxa"/>
          </w:tcPr>
          <w:p w14:paraId="7F15C6BE" w14:textId="1F25A936" w:rsidR="00E61CFB" w:rsidRDefault="00E61CFB"/>
        </w:tc>
      </w:tr>
      <w:tr w:rsidR="00E61CFB" w14:paraId="0A9DEB72" w14:textId="77777777" w:rsidTr="002A2F34">
        <w:trPr>
          <w:trHeight w:val="559"/>
        </w:trPr>
        <w:tc>
          <w:tcPr>
            <w:tcW w:w="1904" w:type="dxa"/>
          </w:tcPr>
          <w:p w14:paraId="3623B0AA" w14:textId="77777777" w:rsidR="00E61CFB" w:rsidRDefault="00000000">
            <w:r>
              <w:t>GOAT Override (P)</w:t>
            </w:r>
          </w:p>
        </w:tc>
        <w:tc>
          <w:tcPr>
            <w:tcW w:w="1904" w:type="dxa"/>
          </w:tcPr>
          <w:p w14:paraId="123D31B1" w14:textId="5F6319DF" w:rsidR="00E61CFB" w:rsidRDefault="00E61CFB"/>
        </w:tc>
        <w:tc>
          <w:tcPr>
            <w:tcW w:w="1904" w:type="dxa"/>
          </w:tcPr>
          <w:p w14:paraId="50A820A0" w14:textId="083D07E0" w:rsidR="00E61CFB" w:rsidRDefault="00E61CFB"/>
        </w:tc>
        <w:tc>
          <w:tcPr>
            <w:tcW w:w="1904" w:type="dxa"/>
          </w:tcPr>
          <w:p w14:paraId="5CF88559" w14:textId="124A6D6E" w:rsidR="00E61CFB" w:rsidRDefault="00E61CFB"/>
        </w:tc>
        <w:tc>
          <w:tcPr>
            <w:tcW w:w="1904" w:type="dxa"/>
          </w:tcPr>
          <w:p w14:paraId="45207E66" w14:textId="02D93B09" w:rsidR="00E61CFB" w:rsidRDefault="00E61CFB"/>
        </w:tc>
      </w:tr>
      <w:tr w:rsidR="00E61CFB" w14:paraId="56335BDC" w14:textId="77777777" w:rsidTr="002A2F34">
        <w:trPr>
          <w:trHeight w:val="559"/>
        </w:trPr>
        <w:tc>
          <w:tcPr>
            <w:tcW w:w="1904" w:type="dxa"/>
          </w:tcPr>
          <w:p w14:paraId="675E2677" w14:textId="77777777" w:rsidR="00E61CFB" w:rsidRDefault="00000000">
            <w:r>
              <w:t>Position Lock (P)</w:t>
            </w:r>
          </w:p>
        </w:tc>
        <w:tc>
          <w:tcPr>
            <w:tcW w:w="1904" w:type="dxa"/>
          </w:tcPr>
          <w:p w14:paraId="21F689F6" w14:textId="7A42DD33" w:rsidR="00E61CFB" w:rsidRDefault="00E61CFB"/>
        </w:tc>
        <w:tc>
          <w:tcPr>
            <w:tcW w:w="1904" w:type="dxa"/>
          </w:tcPr>
          <w:p w14:paraId="0A1756F8" w14:textId="2863E030" w:rsidR="00E61CFB" w:rsidRDefault="00E61CFB"/>
        </w:tc>
        <w:tc>
          <w:tcPr>
            <w:tcW w:w="1904" w:type="dxa"/>
          </w:tcPr>
          <w:p w14:paraId="3C702F34" w14:textId="3F71F82B" w:rsidR="00E61CFB" w:rsidRDefault="00E61CFB"/>
        </w:tc>
        <w:tc>
          <w:tcPr>
            <w:tcW w:w="1904" w:type="dxa"/>
          </w:tcPr>
          <w:p w14:paraId="36CF9FD4" w14:textId="62BA8782" w:rsidR="00E61CFB" w:rsidRDefault="00E61CFB"/>
        </w:tc>
      </w:tr>
      <w:tr w:rsidR="00E61CFB" w14:paraId="3AA47A47" w14:textId="77777777" w:rsidTr="002A2F34">
        <w:trPr>
          <w:trHeight w:val="559"/>
        </w:trPr>
        <w:tc>
          <w:tcPr>
            <w:tcW w:w="1904" w:type="dxa"/>
          </w:tcPr>
          <w:p w14:paraId="0B57EA94" w14:textId="77777777" w:rsidR="00E61CFB" w:rsidRDefault="00000000">
            <w:r>
              <w:t>Position Change (P)</w:t>
            </w:r>
          </w:p>
        </w:tc>
        <w:tc>
          <w:tcPr>
            <w:tcW w:w="1904" w:type="dxa"/>
          </w:tcPr>
          <w:p w14:paraId="46CEF992" w14:textId="722CE70F" w:rsidR="00E61CFB" w:rsidRDefault="00E61CFB"/>
        </w:tc>
        <w:tc>
          <w:tcPr>
            <w:tcW w:w="1904" w:type="dxa"/>
          </w:tcPr>
          <w:p w14:paraId="0D492CA9" w14:textId="1A9C53AD" w:rsidR="00E61CFB" w:rsidRDefault="00E61CFB"/>
        </w:tc>
        <w:tc>
          <w:tcPr>
            <w:tcW w:w="1904" w:type="dxa"/>
          </w:tcPr>
          <w:p w14:paraId="4B4301F9" w14:textId="416E4C4D" w:rsidR="00E61CFB" w:rsidRDefault="00E61CFB"/>
        </w:tc>
        <w:tc>
          <w:tcPr>
            <w:tcW w:w="1904" w:type="dxa"/>
          </w:tcPr>
          <w:p w14:paraId="64AF783C" w14:textId="28ED6BC2" w:rsidR="00E61CFB" w:rsidRDefault="00E61CFB"/>
        </w:tc>
      </w:tr>
      <w:tr w:rsidR="00E61CFB" w14:paraId="0657A8C1" w14:textId="77777777" w:rsidTr="002A2F34">
        <w:trPr>
          <w:trHeight w:val="559"/>
        </w:trPr>
        <w:tc>
          <w:tcPr>
            <w:tcW w:w="1904" w:type="dxa"/>
          </w:tcPr>
          <w:p w14:paraId="52F3BF86" w14:textId="77777777" w:rsidR="00E61CFB" w:rsidRDefault="00000000">
            <w:r>
              <w:t>Lock One Position (P)</w:t>
            </w:r>
          </w:p>
        </w:tc>
        <w:tc>
          <w:tcPr>
            <w:tcW w:w="1904" w:type="dxa"/>
          </w:tcPr>
          <w:p w14:paraId="6C074753" w14:textId="3FA91C44" w:rsidR="00E61CFB" w:rsidRDefault="00E61CFB"/>
        </w:tc>
        <w:tc>
          <w:tcPr>
            <w:tcW w:w="1904" w:type="dxa"/>
          </w:tcPr>
          <w:p w14:paraId="6E483E93" w14:textId="5455F345" w:rsidR="00E61CFB" w:rsidRDefault="00E61CFB"/>
        </w:tc>
        <w:tc>
          <w:tcPr>
            <w:tcW w:w="1904" w:type="dxa"/>
          </w:tcPr>
          <w:p w14:paraId="64957E51" w14:textId="2CEDFF77" w:rsidR="00E61CFB" w:rsidRDefault="00E61CFB"/>
        </w:tc>
        <w:tc>
          <w:tcPr>
            <w:tcW w:w="1904" w:type="dxa"/>
          </w:tcPr>
          <w:p w14:paraId="561BDF70" w14:textId="374BC0AD" w:rsidR="00E61CFB" w:rsidRDefault="00E61CFB"/>
        </w:tc>
      </w:tr>
      <w:tr w:rsidR="00E61CFB" w14:paraId="407F2912" w14:textId="77777777" w:rsidTr="002A2F34">
        <w:trPr>
          <w:trHeight w:val="279"/>
        </w:trPr>
        <w:tc>
          <w:tcPr>
            <w:tcW w:w="1904" w:type="dxa"/>
          </w:tcPr>
          <w:p w14:paraId="6BF19827" w14:textId="77777777" w:rsidR="00E61CFB" w:rsidRDefault="00000000">
            <w:r>
              <w:t>Reroll (P)</w:t>
            </w:r>
          </w:p>
        </w:tc>
        <w:tc>
          <w:tcPr>
            <w:tcW w:w="1904" w:type="dxa"/>
          </w:tcPr>
          <w:p w14:paraId="2E66F82B" w14:textId="5AFAE5B0" w:rsidR="00E61CFB" w:rsidRDefault="00E61CFB"/>
        </w:tc>
        <w:tc>
          <w:tcPr>
            <w:tcW w:w="1904" w:type="dxa"/>
          </w:tcPr>
          <w:p w14:paraId="3F4B67F5" w14:textId="664A8825" w:rsidR="00E61CFB" w:rsidRDefault="00E61CFB"/>
        </w:tc>
        <w:tc>
          <w:tcPr>
            <w:tcW w:w="1904" w:type="dxa"/>
          </w:tcPr>
          <w:p w14:paraId="4ADFEFC7" w14:textId="50D23FFF" w:rsidR="00E61CFB" w:rsidRDefault="00E61CFB"/>
        </w:tc>
        <w:tc>
          <w:tcPr>
            <w:tcW w:w="1904" w:type="dxa"/>
          </w:tcPr>
          <w:p w14:paraId="0BFE93F7" w14:textId="702B8676" w:rsidR="00E61CFB" w:rsidRDefault="00E61CFB"/>
        </w:tc>
      </w:tr>
      <w:tr w:rsidR="00E61CFB" w14:paraId="6511E1D1" w14:textId="77777777" w:rsidTr="002A2F34">
        <w:trPr>
          <w:trHeight w:val="559"/>
        </w:trPr>
        <w:tc>
          <w:tcPr>
            <w:tcW w:w="1904" w:type="dxa"/>
          </w:tcPr>
          <w:p w14:paraId="6957762C" w14:textId="77777777" w:rsidR="00E61CFB" w:rsidRDefault="00000000">
            <w:r>
              <w:t>Upgrade or Downgrade (P)</w:t>
            </w:r>
          </w:p>
        </w:tc>
        <w:tc>
          <w:tcPr>
            <w:tcW w:w="1904" w:type="dxa"/>
          </w:tcPr>
          <w:p w14:paraId="5B5D5FA2" w14:textId="7E854D7E" w:rsidR="00E61CFB" w:rsidRDefault="00E61CFB"/>
        </w:tc>
        <w:tc>
          <w:tcPr>
            <w:tcW w:w="1904" w:type="dxa"/>
          </w:tcPr>
          <w:p w14:paraId="282AA80A" w14:textId="6A0FE306" w:rsidR="00E61CFB" w:rsidRDefault="00E61CFB"/>
        </w:tc>
        <w:tc>
          <w:tcPr>
            <w:tcW w:w="1904" w:type="dxa"/>
          </w:tcPr>
          <w:p w14:paraId="077D477A" w14:textId="3A264AC9" w:rsidR="00E61CFB" w:rsidRDefault="00E61CFB"/>
        </w:tc>
        <w:tc>
          <w:tcPr>
            <w:tcW w:w="1904" w:type="dxa"/>
          </w:tcPr>
          <w:p w14:paraId="6C2BBD81" w14:textId="66432D1B" w:rsidR="00E61CFB" w:rsidRDefault="00E61CFB"/>
        </w:tc>
      </w:tr>
      <w:tr w:rsidR="00E61CFB" w14:paraId="77F43DC8" w14:textId="77777777" w:rsidTr="002A2F34">
        <w:trPr>
          <w:trHeight w:val="559"/>
        </w:trPr>
        <w:tc>
          <w:tcPr>
            <w:tcW w:w="1904" w:type="dxa"/>
          </w:tcPr>
          <w:p w14:paraId="7A10F4C0" w14:textId="589A9492" w:rsidR="00E61CFB" w:rsidRDefault="00000000">
            <w:r>
              <w:t xml:space="preserve">Time </w:t>
            </w:r>
            <w:r w:rsidR="002A2F34">
              <w:t>Traveler</w:t>
            </w:r>
            <w:r>
              <w:t xml:space="preserve"> (P)</w:t>
            </w:r>
          </w:p>
        </w:tc>
        <w:tc>
          <w:tcPr>
            <w:tcW w:w="1904" w:type="dxa"/>
          </w:tcPr>
          <w:p w14:paraId="778A642E" w14:textId="42919F3F" w:rsidR="00E61CFB" w:rsidRDefault="00E61CFB"/>
        </w:tc>
        <w:tc>
          <w:tcPr>
            <w:tcW w:w="1904" w:type="dxa"/>
          </w:tcPr>
          <w:p w14:paraId="1332316C" w14:textId="7FC1A2DB" w:rsidR="00E61CFB" w:rsidRDefault="00E61CFB"/>
        </w:tc>
        <w:tc>
          <w:tcPr>
            <w:tcW w:w="1904" w:type="dxa"/>
          </w:tcPr>
          <w:p w14:paraId="079EC7B1" w14:textId="45DDD331" w:rsidR="00E61CFB" w:rsidRDefault="00E61CFB"/>
        </w:tc>
        <w:tc>
          <w:tcPr>
            <w:tcW w:w="1904" w:type="dxa"/>
          </w:tcPr>
          <w:p w14:paraId="715F8167" w14:textId="08CD4507" w:rsidR="00E61CFB" w:rsidRDefault="00E61CFB"/>
        </w:tc>
      </w:tr>
      <w:tr w:rsidR="00E61CFB" w14:paraId="03D17FBF" w14:textId="77777777" w:rsidTr="002A2F34">
        <w:trPr>
          <w:trHeight w:val="559"/>
        </w:trPr>
        <w:tc>
          <w:tcPr>
            <w:tcW w:w="1904" w:type="dxa"/>
          </w:tcPr>
          <w:p w14:paraId="6FF31B1D" w14:textId="77777777" w:rsidR="00E61CFB" w:rsidRDefault="00000000">
            <w:r>
              <w:t>One Roll, Two Picks (P)</w:t>
            </w:r>
          </w:p>
        </w:tc>
        <w:tc>
          <w:tcPr>
            <w:tcW w:w="1904" w:type="dxa"/>
          </w:tcPr>
          <w:p w14:paraId="5C64124E" w14:textId="67971F1B" w:rsidR="00E61CFB" w:rsidRDefault="00E61CFB"/>
        </w:tc>
        <w:tc>
          <w:tcPr>
            <w:tcW w:w="1904" w:type="dxa"/>
          </w:tcPr>
          <w:p w14:paraId="061F3466" w14:textId="47721CA4" w:rsidR="00E61CFB" w:rsidRDefault="00E61CFB"/>
        </w:tc>
        <w:tc>
          <w:tcPr>
            <w:tcW w:w="1904" w:type="dxa"/>
          </w:tcPr>
          <w:p w14:paraId="7629DC68" w14:textId="69FBDABC" w:rsidR="00E61CFB" w:rsidRDefault="00E61CFB"/>
        </w:tc>
        <w:tc>
          <w:tcPr>
            <w:tcW w:w="1904" w:type="dxa"/>
          </w:tcPr>
          <w:p w14:paraId="3EF97A31" w14:textId="0B9907CF" w:rsidR="00E61CFB" w:rsidRDefault="00E61CFB"/>
        </w:tc>
      </w:tr>
      <w:tr w:rsidR="00E61CFB" w14:paraId="5A3B1B3A" w14:textId="77777777" w:rsidTr="002A2F34">
        <w:trPr>
          <w:trHeight w:val="559"/>
        </w:trPr>
        <w:tc>
          <w:tcPr>
            <w:tcW w:w="1904" w:type="dxa"/>
          </w:tcPr>
          <w:p w14:paraId="171E82FA" w14:textId="77777777" w:rsidR="00E61CFB" w:rsidRDefault="00000000">
            <w:r>
              <w:t>Remove a Player (P)</w:t>
            </w:r>
          </w:p>
        </w:tc>
        <w:tc>
          <w:tcPr>
            <w:tcW w:w="1904" w:type="dxa"/>
          </w:tcPr>
          <w:p w14:paraId="08937A54" w14:textId="2B914C3D" w:rsidR="00E61CFB" w:rsidRDefault="00E61CFB"/>
        </w:tc>
        <w:tc>
          <w:tcPr>
            <w:tcW w:w="1904" w:type="dxa"/>
          </w:tcPr>
          <w:p w14:paraId="1CC8A343" w14:textId="5C411291" w:rsidR="00E61CFB" w:rsidRDefault="00E61CFB"/>
        </w:tc>
        <w:tc>
          <w:tcPr>
            <w:tcW w:w="1904" w:type="dxa"/>
          </w:tcPr>
          <w:p w14:paraId="582C0466" w14:textId="7E0359A0" w:rsidR="00E61CFB" w:rsidRDefault="00E61CFB"/>
        </w:tc>
        <w:tc>
          <w:tcPr>
            <w:tcW w:w="1904" w:type="dxa"/>
          </w:tcPr>
          <w:p w14:paraId="2BB1ACB3" w14:textId="26BBBEF2" w:rsidR="00E61CFB" w:rsidRDefault="00E61CFB"/>
        </w:tc>
      </w:tr>
      <w:tr w:rsidR="00E61CFB" w14:paraId="2F63C9D1" w14:textId="77777777" w:rsidTr="002A2F34">
        <w:trPr>
          <w:trHeight w:val="838"/>
        </w:trPr>
        <w:tc>
          <w:tcPr>
            <w:tcW w:w="1904" w:type="dxa"/>
          </w:tcPr>
          <w:p w14:paraId="289075DC" w14:textId="77777777" w:rsidR="00E61CFB" w:rsidRDefault="00000000">
            <w:r>
              <w:t>Pick for Another Player (P)</w:t>
            </w:r>
          </w:p>
        </w:tc>
        <w:tc>
          <w:tcPr>
            <w:tcW w:w="1904" w:type="dxa"/>
          </w:tcPr>
          <w:p w14:paraId="49064114" w14:textId="00269C8D" w:rsidR="00E61CFB" w:rsidRDefault="00E61CFB"/>
        </w:tc>
        <w:tc>
          <w:tcPr>
            <w:tcW w:w="1904" w:type="dxa"/>
          </w:tcPr>
          <w:p w14:paraId="0FFB7309" w14:textId="2F2FEA6D" w:rsidR="00E61CFB" w:rsidRDefault="00E61CFB"/>
        </w:tc>
        <w:tc>
          <w:tcPr>
            <w:tcW w:w="1904" w:type="dxa"/>
          </w:tcPr>
          <w:p w14:paraId="3C78E0C9" w14:textId="61924E94" w:rsidR="00E61CFB" w:rsidRDefault="00E61CFB"/>
        </w:tc>
        <w:tc>
          <w:tcPr>
            <w:tcW w:w="1904" w:type="dxa"/>
          </w:tcPr>
          <w:p w14:paraId="0454418F" w14:textId="04A41B66" w:rsidR="00E61CFB" w:rsidRDefault="00E61CFB"/>
        </w:tc>
      </w:tr>
      <w:tr w:rsidR="00E61CFB" w14:paraId="363C485E" w14:textId="77777777" w:rsidTr="002A2F34">
        <w:trPr>
          <w:trHeight w:val="559"/>
        </w:trPr>
        <w:tc>
          <w:tcPr>
            <w:tcW w:w="1904" w:type="dxa"/>
          </w:tcPr>
          <w:p w14:paraId="2242199D" w14:textId="77777777" w:rsidR="00E61CFB" w:rsidRDefault="00000000">
            <w:r>
              <w:t>Forced Trade (P)</w:t>
            </w:r>
          </w:p>
        </w:tc>
        <w:tc>
          <w:tcPr>
            <w:tcW w:w="1904" w:type="dxa"/>
          </w:tcPr>
          <w:p w14:paraId="5CDD68D6" w14:textId="64507F46" w:rsidR="00E61CFB" w:rsidRDefault="00E61CFB"/>
        </w:tc>
        <w:tc>
          <w:tcPr>
            <w:tcW w:w="1904" w:type="dxa"/>
          </w:tcPr>
          <w:p w14:paraId="350BBA8D" w14:textId="221232B4" w:rsidR="00E61CFB" w:rsidRDefault="00E61CFB"/>
        </w:tc>
        <w:tc>
          <w:tcPr>
            <w:tcW w:w="1904" w:type="dxa"/>
          </w:tcPr>
          <w:p w14:paraId="1E0080C7" w14:textId="44DD5C8E" w:rsidR="00E61CFB" w:rsidRDefault="00E61CFB"/>
        </w:tc>
        <w:tc>
          <w:tcPr>
            <w:tcW w:w="1904" w:type="dxa"/>
          </w:tcPr>
          <w:p w14:paraId="145905B2" w14:textId="2E7CCBD3" w:rsidR="00E61CFB" w:rsidRDefault="00E61CFB"/>
        </w:tc>
      </w:tr>
      <w:tr w:rsidR="00E61CFB" w14:paraId="2275C4A5" w14:textId="77777777" w:rsidTr="002A2F34">
        <w:trPr>
          <w:trHeight w:val="559"/>
        </w:trPr>
        <w:tc>
          <w:tcPr>
            <w:tcW w:w="1904" w:type="dxa"/>
          </w:tcPr>
          <w:p w14:paraId="41B11BA9" w14:textId="77777777" w:rsidR="00E61CFB" w:rsidRDefault="00000000">
            <w:r>
              <w:t>Swap One Player (P)</w:t>
            </w:r>
          </w:p>
        </w:tc>
        <w:tc>
          <w:tcPr>
            <w:tcW w:w="1904" w:type="dxa"/>
          </w:tcPr>
          <w:p w14:paraId="427EF03F" w14:textId="7F2F8728" w:rsidR="00E61CFB" w:rsidRDefault="00E61CFB"/>
        </w:tc>
        <w:tc>
          <w:tcPr>
            <w:tcW w:w="1904" w:type="dxa"/>
          </w:tcPr>
          <w:p w14:paraId="1AD3702A" w14:textId="15CE2FF3" w:rsidR="00E61CFB" w:rsidRDefault="00E61CFB"/>
        </w:tc>
        <w:tc>
          <w:tcPr>
            <w:tcW w:w="1904" w:type="dxa"/>
          </w:tcPr>
          <w:p w14:paraId="3C82B57A" w14:textId="7B3496CA" w:rsidR="00E61CFB" w:rsidRDefault="00E61CFB"/>
        </w:tc>
        <w:tc>
          <w:tcPr>
            <w:tcW w:w="1904" w:type="dxa"/>
          </w:tcPr>
          <w:p w14:paraId="7D78E853" w14:textId="16F0C9DC" w:rsidR="00E61CFB" w:rsidRDefault="00E61CFB"/>
        </w:tc>
      </w:tr>
      <w:tr w:rsidR="00E61CFB" w14:paraId="1C14555F" w14:textId="77777777" w:rsidTr="002A2F34">
        <w:trPr>
          <w:trHeight w:val="279"/>
        </w:trPr>
        <w:tc>
          <w:tcPr>
            <w:tcW w:w="1904" w:type="dxa"/>
          </w:tcPr>
          <w:p w14:paraId="1B05B799" w14:textId="77777777" w:rsidR="00E61CFB" w:rsidRDefault="00000000">
            <w:r>
              <w:t>Mirror Steal (P)</w:t>
            </w:r>
          </w:p>
        </w:tc>
        <w:tc>
          <w:tcPr>
            <w:tcW w:w="1904" w:type="dxa"/>
          </w:tcPr>
          <w:p w14:paraId="45613143" w14:textId="5D60F2E1" w:rsidR="00E61CFB" w:rsidRDefault="00E61CFB"/>
        </w:tc>
        <w:tc>
          <w:tcPr>
            <w:tcW w:w="1904" w:type="dxa"/>
          </w:tcPr>
          <w:p w14:paraId="3CABB886" w14:textId="5C35C4DD" w:rsidR="00E61CFB" w:rsidRDefault="00E61CFB"/>
        </w:tc>
        <w:tc>
          <w:tcPr>
            <w:tcW w:w="1904" w:type="dxa"/>
          </w:tcPr>
          <w:p w14:paraId="22D2B6B6" w14:textId="2B89B01B" w:rsidR="00E61CFB" w:rsidRDefault="00E61CFB"/>
        </w:tc>
        <w:tc>
          <w:tcPr>
            <w:tcW w:w="1904" w:type="dxa"/>
          </w:tcPr>
          <w:p w14:paraId="08B82948" w14:textId="55AE333F" w:rsidR="00E61CFB" w:rsidRDefault="00E61CFB"/>
        </w:tc>
      </w:tr>
    </w:tbl>
    <w:p w14:paraId="531BE96A" w14:textId="77777777" w:rsidR="00785C26" w:rsidRDefault="00785C26"/>
    <w:sectPr w:rsidR="00785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759206">
    <w:abstractNumId w:val="8"/>
  </w:num>
  <w:num w:numId="2" w16cid:durableId="124739888">
    <w:abstractNumId w:val="6"/>
  </w:num>
  <w:num w:numId="3" w16cid:durableId="667362381">
    <w:abstractNumId w:val="5"/>
  </w:num>
  <w:num w:numId="4" w16cid:durableId="878784159">
    <w:abstractNumId w:val="4"/>
  </w:num>
  <w:num w:numId="5" w16cid:durableId="311325347">
    <w:abstractNumId w:val="7"/>
  </w:num>
  <w:num w:numId="6" w16cid:durableId="1051225614">
    <w:abstractNumId w:val="3"/>
  </w:num>
  <w:num w:numId="7" w16cid:durableId="1207185166">
    <w:abstractNumId w:val="2"/>
  </w:num>
  <w:num w:numId="8" w16cid:durableId="531114809">
    <w:abstractNumId w:val="1"/>
  </w:num>
  <w:num w:numId="9" w16cid:durableId="68887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F34"/>
    <w:rsid w:val="00326F90"/>
    <w:rsid w:val="00661383"/>
    <w:rsid w:val="00785C26"/>
    <w:rsid w:val="00AA1D8D"/>
    <w:rsid w:val="00B47730"/>
    <w:rsid w:val="00CB0664"/>
    <w:rsid w:val="00CD41E5"/>
    <w:rsid w:val="00E61C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4DA7C"/>
  <w14:defaultImageDpi w14:val="300"/>
  <w15:docId w15:val="{51C93B3F-862E-4CC2-B20C-FA7F7100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728</Characters>
  <Application>Microsoft Office Word</Application>
  <DocSecurity>0</DocSecurity>
  <Lines>121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theking1 Elvis</cp:lastModifiedBy>
  <cp:revision>2</cp:revision>
  <dcterms:created xsi:type="dcterms:W3CDTF">2025-08-07T00:50:00Z</dcterms:created>
  <dcterms:modified xsi:type="dcterms:W3CDTF">2025-08-07T00:50:00Z</dcterms:modified>
  <cp:category/>
</cp:coreProperties>
</file>