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2E20E" w14:textId="77777777" w:rsidR="004259DA" w:rsidRDefault="00000000">
      <w:pPr>
        <w:pStyle w:val="Title"/>
      </w:pPr>
      <w:r>
        <w:t>⚽ FOOTBALL DRAFT WHEEL GAME RULEBOOK &amp; GUIDE</w:t>
      </w:r>
    </w:p>
    <w:p w14:paraId="03C6DAF4" w14:textId="0521D5E1" w:rsidR="004259DA" w:rsidRDefault="00000000">
      <w:r>
        <w:t>By Elvis</w:t>
      </w:r>
      <w:r w:rsidR="003138FE">
        <w:t xml:space="preserve"> </w:t>
      </w:r>
      <w:r>
        <w:t>&amp; ChatGPT</w:t>
      </w:r>
    </w:p>
    <w:p w14:paraId="7ECA6807" w14:textId="77777777" w:rsidR="004259DA" w:rsidRDefault="004259DA"/>
    <w:p w14:paraId="3605D262" w14:textId="77777777" w:rsidR="004259DA" w:rsidRDefault="00000000">
      <w:pPr>
        <w:pStyle w:val="Heading1"/>
      </w:pPr>
      <w:r>
        <w:t>🎯 OBJECTIVE</w:t>
      </w:r>
    </w:p>
    <w:p w14:paraId="1864BB2B" w14:textId="77777777" w:rsidR="004259DA" w:rsidRDefault="00000000">
      <w:r>
        <w:t>Build the strongest starting XI + Manager by drafting players through randomized wheel spins. Players are scored out of 10. The winner is the team with the highest median player score. If there’s a tie (within 0.2), the manager rating decides.</w:t>
      </w:r>
    </w:p>
    <w:p w14:paraId="6B6D119F" w14:textId="77777777" w:rsidR="004259DA" w:rsidRDefault="00000000">
      <w:pPr>
        <w:pStyle w:val="Heading1"/>
      </w:pPr>
      <w:r>
        <w:t>👥 NUMBER OF PLAYERS</w:t>
      </w:r>
    </w:p>
    <w:p w14:paraId="5249F905" w14:textId="77777777" w:rsidR="004259DA" w:rsidRDefault="00000000">
      <w:r>
        <w:t>Minimum: 2 players</w:t>
      </w:r>
      <w:r>
        <w:br/>
        <w:t>Ideal: 4 players</w:t>
      </w:r>
      <w:r>
        <w:br/>
        <w:t>More can join with added chaos and longer rounds!</w:t>
      </w:r>
    </w:p>
    <w:p w14:paraId="7AE3232F" w14:textId="77777777" w:rsidR="004259DA" w:rsidRDefault="00000000">
      <w:pPr>
        <w:pStyle w:val="Heading1"/>
      </w:pPr>
      <w:r>
        <w:t>📋 TEAM STRUCTURE</w:t>
      </w:r>
    </w:p>
    <w:p w14:paraId="76C9B144" w14:textId="77777777" w:rsidR="004259DA" w:rsidRDefault="00000000">
      <w:r>
        <w:t>Each player must build a full team with:</w:t>
      </w:r>
      <w:r>
        <w:br/>
        <w:t>- Goalkeeper (GK)</w:t>
      </w:r>
      <w:r>
        <w:br/>
        <w:t>- Right Back (RB)</w:t>
      </w:r>
      <w:r>
        <w:br/>
        <w:t>- Left Back (LB)</w:t>
      </w:r>
      <w:r>
        <w:br/>
        <w:t>- Centre Back 1 (CB1)</w:t>
      </w:r>
      <w:r>
        <w:br/>
        <w:t>- Centre Back 2 (CB2)</w:t>
      </w:r>
      <w:r>
        <w:br/>
        <w:t>- Defensive Midfielder (CDM)</w:t>
      </w:r>
      <w:r>
        <w:br/>
        <w:t>- Midfielder (CM)</w:t>
      </w:r>
      <w:r>
        <w:br/>
        <w:t>- Attacking Midfielder (CAM)</w:t>
      </w:r>
      <w:r>
        <w:br/>
        <w:t>- Right Winger/Forward (RW)</w:t>
      </w:r>
      <w:r>
        <w:br/>
        <w:t>- Left Winger/Forward (LW)</w:t>
      </w:r>
      <w:r>
        <w:br/>
        <w:t>- Striker (ST)</w:t>
      </w:r>
      <w:r>
        <w:br/>
        <w:t>- Manager (MGR)</w:t>
      </w:r>
    </w:p>
    <w:p w14:paraId="32A26CD3" w14:textId="77777777" w:rsidR="004259DA" w:rsidRDefault="00000000">
      <w:pPr>
        <w:pStyle w:val="Heading1"/>
      </w:pPr>
      <w:r>
        <w:t>🎡 WHEEL SPINS</w:t>
      </w:r>
    </w:p>
    <w:p w14:paraId="77347004" w14:textId="77777777" w:rsidR="003138FE" w:rsidRDefault="00000000">
      <w:r>
        <w:t>Players take turns spinning a custom football category wheel. Each spin gives a category that you must choose a player from (e.g., “Current French Player”, “Scored 4 Goals in One Game”).</w:t>
      </w:r>
      <w:r>
        <w:br/>
        <w:t>- Pick a player that fits the category.</w:t>
      </w:r>
      <w:r>
        <w:br/>
        <w:t>- Cannot pick a player already chosen.</w:t>
      </w:r>
      <w:r>
        <w:br/>
        <w:t>- Must fill an open position in your XI.</w:t>
      </w:r>
    </w:p>
    <w:p w14:paraId="1C359C84" w14:textId="3BAEE706" w:rsidR="004259DA" w:rsidRDefault="003138FE" w:rsidP="003138FE">
      <w:r>
        <w:lastRenderedPageBreak/>
        <w:t>- Out of position players ratings will be penalized</w:t>
      </w:r>
      <w:r w:rsidR="00000000">
        <w:br/>
        <w:t>- If you land on “Lose [Position]”, re-spin and re-fill that position.</w:t>
      </w:r>
    </w:p>
    <w:p w14:paraId="4FC240D4" w14:textId="77777777" w:rsidR="004259DA" w:rsidRDefault="00000000">
      <w:pPr>
        <w:pStyle w:val="Heading1"/>
      </w:pPr>
      <w:r>
        <w:rPr>
          <w:rFonts w:ascii="Segoe UI Emoji" w:hAnsi="Segoe UI Emoji" w:cs="Segoe UI Emoji"/>
        </w:rPr>
        <w:t>🧠</w:t>
      </w:r>
      <w:r>
        <w:t xml:space="preserve"> SCORING SYSTEM</w:t>
      </w:r>
    </w:p>
    <w:p w14:paraId="6A3DECCA" w14:textId="77777777" w:rsidR="004259DA" w:rsidRDefault="00000000">
      <w:r>
        <w:t>Each player is rated out of 10:</w:t>
      </w:r>
      <w:r>
        <w:br/>
        <w:t>10 – GOAT-level (only from approved GOAT list)</w:t>
      </w:r>
      <w:r>
        <w:br/>
        <w:t>9 – Icon of the sport</w:t>
      </w:r>
      <w:r>
        <w:br/>
        <w:t>8 – Top player</w:t>
      </w:r>
      <w:r>
        <w:br/>
        <w:t>7 – Great player</w:t>
      </w:r>
      <w:r>
        <w:br/>
        <w:t>6 – Good</w:t>
      </w:r>
      <w:r>
        <w:br/>
        <w:t>5 – Mid-level Premier League player</w:t>
      </w:r>
      <w:r>
        <w:br/>
        <w:t>4 – Low-level Premier League player</w:t>
      </w:r>
      <w:r>
        <w:br/>
        <w:t>3 – Championship-level player</w:t>
      </w:r>
      <w:r>
        <w:br/>
        <w:t>2 – EFL League One level</w:t>
      </w:r>
      <w:r>
        <w:br/>
        <w:t>1 – Semi-pro</w:t>
      </w:r>
      <w:r>
        <w:br/>
        <w:t>0 – Not a footballer or joke pick</w:t>
      </w:r>
    </w:p>
    <w:p w14:paraId="64B1F12D" w14:textId="77777777" w:rsidR="004259DA" w:rsidRDefault="00000000">
      <w:pPr>
        <w:pStyle w:val="Heading1"/>
      </w:pPr>
      <w:r>
        <w:t>🧙‍♂️ POWERUPS (P)</w:t>
      </w:r>
    </w:p>
    <w:p w14:paraId="197E257D" w14:textId="5AFFA5DD" w:rsidR="004259DA" w:rsidRDefault="00000000">
      <w:r>
        <w:t>Special abilities marked with (P). Use at any time unless specified</w:t>
      </w:r>
      <w:r w:rsidR="003138FE">
        <w:t xml:space="preserve"> otherwise.</w:t>
      </w:r>
    </w:p>
    <w:p w14:paraId="1770F398" w14:textId="77777777" w:rsidR="004259DA" w:rsidRDefault="00000000">
      <w:pPr>
        <w:pStyle w:val="Heading1"/>
      </w:pPr>
      <w:r>
        <w:t>🧩 POWERUP LIST</w:t>
      </w:r>
    </w:p>
    <w:p w14:paraId="633DD71F" w14:textId="77777777" w:rsidR="004259DA" w:rsidRDefault="00000000">
      <w:r>
        <w:t>- Wheel of Fate (P): Re-spin one filled position, must accept result.</w:t>
      </w:r>
      <w:r>
        <w:br/>
        <w:t>- Skip (P): Skip your current spin.</w:t>
      </w:r>
      <w:r>
        <w:br/>
        <w:t>- GOAT Override (P): Use a GOAT out of position and keep the 10.</w:t>
      </w:r>
      <w:r>
        <w:br/>
        <w:t>- Position Lock (P): Force a player to fill a position of your choice next spin.</w:t>
      </w:r>
      <w:r>
        <w:br/>
        <w:t>- Position Change (P): Change the position of one of your players.</w:t>
      </w:r>
      <w:r>
        <w:br/>
        <w:t>- Lock One Position (P): Freeze one player; can’t be moved later.</w:t>
      </w:r>
      <w:r>
        <w:br/>
        <w:t>- Reroll (P): Reroll your spin.</w:t>
      </w:r>
      <w:r>
        <w:br/>
        <w:t>- Upgrade or Downgrade (P): Flip a coin: +1 heads, -1 tails.</w:t>
      </w:r>
      <w:r>
        <w:br/>
        <w:t>- Time Traveller (P): Swap a “current” pick with an all-time player.</w:t>
      </w:r>
      <w:r>
        <w:br/>
        <w:t>- One Roll, Two Picks (P): Spin once, pick two players, keep one.</w:t>
      </w:r>
      <w:r>
        <w:br/>
        <w:t>- Remove a Player (P): Remove an opponent’s player (must use immediately).</w:t>
      </w:r>
      <w:r>
        <w:br/>
        <w:t>- Pick for Another Player (P): Use your spin to pick for someone else.</w:t>
      </w:r>
      <w:r>
        <w:br/>
        <w:t>- Forced Trade (P): Spin a random position on your team and a rival’s, swap them.</w:t>
      </w:r>
      <w:r>
        <w:br/>
        <w:t>- Swap One Player (P): Swap one of your players with another’s (same position or vacancy).</w:t>
      </w:r>
      <w:r>
        <w:br/>
        <w:t>- Mirror Steal (P): Copy the last player picked (must be same position).</w:t>
      </w:r>
    </w:p>
    <w:p w14:paraId="5672B659" w14:textId="77777777" w:rsidR="004259DA" w:rsidRDefault="00000000">
      <w:pPr>
        <w:pStyle w:val="Heading1"/>
      </w:pPr>
      <w:r>
        <w:t>🧮 END OF GAME: SCORING &amp; WINNER</w:t>
      </w:r>
    </w:p>
    <w:p w14:paraId="09CA585D" w14:textId="77777777" w:rsidR="004259DA" w:rsidRDefault="00000000">
      <w:r>
        <w:t>Once teams are full:</w:t>
      </w:r>
      <w:r>
        <w:br/>
        <w:t>- Calculate each team’s median rating (excluding manager).</w:t>
      </w:r>
      <w:r>
        <w:br/>
        <w:t>- If two are within 0.2, manager rating is tiebreaker.</w:t>
      </w:r>
      <w:r>
        <w:br/>
        <w:t>- Group decides unclear ratings fairly.</w:t>
      </w:r>
    </w:p>
    <w:p w14:paraId="32ACAE12" w14:textId="77777777" w:rsidR="004259DA" w:rsidRDefault="00000000">
      <w:pPr>
        <w:pStyle w:val="Heading1"/>
      </w:pPr>
      <w:r>
        <w:lastRenderedPageBreak/>
        <w:t>⚠️ OPTIONAL HOUSE RULES</w:t>
      </w:r>
    </w:p>
    <w:p w14:paraId="259EAA8E" w14:textId="22A89E5C" w:rsidR="004259DA" w:rsidRDefault="00000000">
      <w:r>
        <w:t>- Randomized Draft Order</w:t>
      </w:r>
      <w:r>
        <w:br/>
        <w:t xml:space="preserve">- Powerup Draft: Start game with </w:t>
      </w:r>
      <w:r w:rsidR="003138FE">
        <w:t>3 random</w:t>
      </w:r>
      <w:r>
        <w:t xml:space="preserve"> powerups per player.</w:t>
      </w:r>
    </w:p>
    <w:p w14:paraId="5301BE09" w14:textId="77777777" w:rsidR="004259DA" w:rsidRDefault="00000000">
      <w:pPr>
        <w:pStyle w:val="Heading1"/>
      </w:pPr>
      <w:r>
        <w:t>🛠️ TOOLS FOR PLAYING</w:t>
      </w:r>
    </w:p>
    <w:p w14:paraId="04E43ECF" w14:textId="442499B3" w:rsidR="004259DA" w:rsidRDefault="00000000">
      <w:r>
        <w:t>- Use an online wheel spinner with your categories.</w:t>
      </w:r>
      <w:r>
        <w:br/>
        <w:t xml:space="preserve">- Track teams, spins, and </w:t>
      </w:r>
      <w:r w:rsidR="003138FE">
        <w:t xml:space="preserve">powerups </w:t>
      </w:r>
      <w:r>
        <w:t>on Google Sheets.</w:t>
      </w:r>
      <w:r>
        <w:br/>
      </w:r>
    </w:p>
    <w:sectPr w:rsidR="004259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F605D4"/>
    <w:multiLevelType w:val="hybridMultilevel"/>
    <w:tmpl w:val="EBA60312"/>
    <w:lvl w:ilvl="0" w:tplc="4050D25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F11A55"/>
    <w:multiLevelType w:val="hybridMultilevel"/>
    <w:tmpl w:val="E82EE12C"/>
    <w:lvl w:ilvl="0" w:tplc="FCD28DF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689109">
    <w:abstractNumId w:val="8"/>
  </w:num>
  <w:num w:numId="2" w16cid:durableId="305012162">
    <w:abstractNumId w:val="6"/>
  </w:num>
  <w:num w:numId="3" w16cid:durableId="628128760">
    <w:abstractNumId w:val="5"/>
  </w:num>
  <w:num w:numId="4" w16cid:durableId="2098598837">
    <w:abstractNumId w:val="4"/>
  </w:num>
  <w:num w:numId="5" w16cid:durableId="986469773">
    <w:abstractNumId w:val="7"/>
  </w:num>
  <w:num w:numId="6" w16cid:durableId="128255257">
    <w:abstractNumId w:val="3"/>
  </w:num>
  <w:num w:numId="7" w16cid:durableId="147283312">
    <w:abstractNumId w:val="2"/>
  </w:num>
  <w:num w:numId="8" w16cid:durableId="77872148">
    <w:abstractNumId w:val="1"/>
  </w:num>
  <w:num w:numId="9" w16cid:durableId="2052722884">
    <w:abstractNumId w:val="0"/>
  </w:num>
  <w:num w:numId="10" w16cid:durableId="655301463">
    <w:abstractNumId w:val="10"/>
  </w:num>
  <w:num w:numId="11" w16cid:durableId="15297553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38FE"/>
    <w:rsid w:val="00326F90"/>
    <w:rsid w:val="004259DA"/>
    <w:rsid w:val="00AA1D8D"/>
    <w:rsid w:val="00B47730"/>
    <w:rsid w:val="00CB0664"/>
    <w:rsid w:val="00CD41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E1229A"/>
  <w14:defaultImageDpi w14:val="300"/>
  <w15:docId w15:val="{51C93B3F-862E-4CC2-B20C-FA7F7100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theking1 Elvis</cp:lastModifiedBy>
  <cp:revision>2</cp:revision>
  <dcterms:created xsi:type="dcterms:W3CDTF">2025-08-07T00:27:00Z</dcterms:created>
  <dcterms:modified xsi:type="dcterms:W3CDTF">2025-08-07T00:27:00Z</dcterms:modified>
  <cp:category/>
</cp:coreProperties>
</file>